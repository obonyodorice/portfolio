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DORICE ADHIAMBO OBONYO</w:t>
      </w:r>
    </w:p>
    <w:p>
      <w:r>
        <w:t>University Student - Telecommunications, IT, and Networking</w:t>
      </w:r>
    </w:p>
    <w:p>
      <w:r>
        <w:t>Phone: 0114076750 | Email: obonyodorice3@gmail.com | Address: PO Box 195-80108, Pwani University</w:t>
      </w:r>
    </w:p>
    <w:p>
      <w:pPr>
        <w:pStyle w:val="Heading1"/>
      </w:pPr>
      <w:r>
        <w:t>Professional Summary</w:t>
      </w:r>
    </w:p>
    <w:p>
      <w:r>
        <w:t>Highly motivated and results-oriented Telecommunications and IT student with a keen interest in networking, database management, and cloud technologies. Skilled in troubleshooting network issues, implementing security protocols, and designing efficient database systems. Eager to apply academic knowledge to practical industry challenges and committed to continuous learning in the evolving field of technology.</w:t>
      </w:r>
    </w:p>
    <w:p>
      <w:pPr>
        <w:pStyle w:val="Heading1"/>
      </w:pPr>
      <w:r>
        <w:t>Skills</w:t>
      </w:r>
    </w:p>
    <w:p>
      <w:r>
        <w:t>- Programming Languages: Java, C++, Python</w:t>
        <w:br/>
        <w:t>- Databases: MySQL, MySQL Server</w:t>
        <w:br/>
        <w:t>- Operating Systems: Windows, Linux</w:t>
        <w:br/>
        <w:t>- Networking: Configuration of routers and switches, TCP/IP, DNS, DHCP, LAN/WAN setup</w:t>
        <w:br/>
        <w:t>- Cybersecurity Fundamentals: Basic firewall setup, data protection techniques</w:t>
        <w:br/>
        <w:t>- Tools: Microsoft Office, Wireshark, Packet Tracer, Visual Studio Code</w:t>
        <w:br/>
        <w:t>- Soft Skills: Problem-solving, Team Collaboration, Critical Thinking, Time Management</w:t>
      </w:r>
    </w:p>
    <w:p>
      <w:pPr>
        <w:pStyle w:val="Heading1"/>
      </w:pPr>
      <w:r>
        <w:t>Education</w:t>
      </w:r>
    </w:p>
    <w:p>
      <w:r>
        <w:t>Pwani University</w:t>
        <w:br/>
        <w:t>BSc. Telecommunications and Information Technology</w:t>
        <w:br/>
        <w:t>2022 – Present</w:t>
        <w:br/>
        <w:t>Relevant Coursework: Data Structures, Computer Networks, Web Development, Database Systems, Cybersecurity</w:t>
      </w:r>
    </w:p>
    <w:p>
      <w:r>
        <w:t>Asumbi Girls High School</w:t>
        <w:br/>
        <w:t>Kenya Certificate of Secondary Education</w:t>
        <w:br/>
        <w:t>2018 – 2021</w:t>
      </w:r>
    </w:p>
    <w:p>
      <w:pPr>
        <w:pStyle w:val="Heading1"/>
      </w:pPr>
      <w:r>
        <w:t>Certification</w:t>
      </w:r>
    </w:p>
    <w:p>
      <w:r>
        <w:t>Cisco Networking Basics (Introduction to Networks) – Coursera (Expected 2025)</w:t>
        <w:br/>
        <w:t>Google IT Support Fundamentals – Coursera (2024)</w:t>
      </w:r>
    </w:p>
    <w:p>
      <w:pPr>
        <w:pStyle w:val="Heading1"/>
      </w:pPr>
      <w:r>
        <w:t>Projects</w:t>
      </w:r>
    </w:p>
    <w:p>
      <w:r>
        <w:t>Local Area Network (LAN) Setup Project</w:t>
        <w:br/>
        <w:t>- Designed and configured a LAN setup for a small business model, incorporating routers, switches, and access points.</w:t>
        <w:br/>
        <w:t>- Ensured secure connectivity with basic firewall rules and VLAN segmentation.</w:t>
        <w:br/>
        <w:t>- Tools Used: Packet Tracer, Cisco devices.</w:t>
      </w:r>
    </w:p>
    <w:p>
      <w:r>
        <w:t>Student Database Management System</w:t>
        <w:br/>
        <w:t>- Developed a relational database system to manage student academic records.</w:t>
        <w:br/>
        <w:t>- Implemented CRUD operations using MySQL and created a simple user interface.</w:t>
        <w:br/>
        <w:t>- Technologies Used: MySQL, Java.</w:t>
      </w:r>
    </w:p>
    <w:p>
      <w:pPr>
        <w:pStyle w:val="Heading1"/>
      </w:pPr>
      <w:r>
        <w:t>Referees</w:t>
      </w:r>
    </w:p>
    <w:p>
      <w:r>
        <w:t>FANUEL KEHEZE</w:t>
        <w:br/>
        <w:t>University Lecturer and Chair of Department of Physics, Pwani University</w:t>
        <w:br/>
        <w:t>Email: f.keheze@pu.ac.ke</w:t>
        <w:br/>
        <w:t>Phone: 0722291913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